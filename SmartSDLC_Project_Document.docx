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C8CD58" w14:textId="77777777" w:rsidR="00E17110" w:rsidRDefault="00000000">
      <w:pPr>
        <w:pStyle w:val="Title"/>
      </w:pPr>
      <w:r>
        <w:t>SmartSDLC – AI-Enhanced Software Development Lifecycle</w:t>
      </w:r>
    </w:p>
    <w:p w14:paraId="527A7AB7" w14:textId="77777777" w:rsidR="00E17110" w:rsidRDefault="00000000">
      <w:r>
        <w:t>Category: Generative AI with IBM</w:t>
      </w:r>
    </w:p>
    <w:p w14:paraId="3FC29ED7" w14:textId="77777777" w:rsidR="00E17110" w:rsidRDefault="00000000">
      <w:r>
        <w:t>Skills Required: IBM Cloud, IBM Watsonx, FastAPI, LangChain, Streamlit, PyMuPDF</w:t>
      </w:r>
    </w:p>
    <w:p w14:paraId="3E25AC7B" w14:textId="77777777" w:rsidR="007C5BFE" w:rsidRDefault="00000000" w:rsidP="007C5BFE">
      <w:r>
        <w:br/>
      </w:r>
      <w:r>
        <w:br/>
        <w:t xml:space="preserve">Prepared by: </w:t>
      </w:r>
      <w:r w:rsidR="00F47DD0">
        <w:t xml:space="preserve"> </w:t>
      </w:r>
    </w:p>
    <w:p w14:paraId="5AF4C614" w14:textId="2A50899B" w:rsidR="007C5BFE" w:rsidRDefault="007C5BFE" w:rsidP="007C5BFE">
      <w:r>
        <w:t xml:space="preserve"> SIREEN S </w:t>
      </w:r>
    </w:p>
    <w:p w14:paraId="7B5FC12F" w14:textId="77777777" w:rsidR="007C5BFE" w:rsidRDefault="007C5BFE" w:rsidP="007C5BFE">
      <w:r>
        <w:t xml:space="preserve"> FATHIMA SAFA B S</w:t>
      </w:r>
    </w:p>
    <w:p w14:paraId="238312B3" w14:textId="77777777" w:rsidR="007C5BFE" w:rsidRDefault="007C5BFE" w:rsidP="007C5BFE">
      <w:r>
        <w:t xml:space="preserve"> ASWIN MEHARAJ BANU A</w:t>
      </w:r>
    </w:p>
    <w:p w14:paraId="74B87222" w14:textId="767122C8" w:rsidR="00682C1A" w:rsidRDefault="007C5BFE">
      <w:r>
        <w:t xml:space="preserve"> S NASIDHA BEGAM</w:t>
      </w:r>
    </w:p>
    <w:p w14:paraId="7FFB2AD9" w14:textId="77777777" w:rsidR="00682C1A" w:rsidRDefault="00682C1A"/>
    <w:p w14:paraId="28546836" w14:textId="18329D0E" w:rsidR="00E17110" w:rsidRDefault="00000000">
      <w:r>
        <w:br/>
        <w:t xml:space="preserve">Date: </w:t>
      </w:r>
      <w:r w:rsidR="00564439">
        <w:t xml:space="preserve"> 06-09-2025</w:t>
      </w:r>
    </w:p>
    <w:p w14:paraId="492EABBE" w14:textId="77777777" w:rsidR="00E17110" w:rsidRDefault="00000000">
      <w:r>
        <w:br w:type="page"/>
      </w:r>
    </w:p>
    <w:p w14:paraId="1E7F86D8" w14:textId="77777777" w:rsidR="00E17110" w:rsidRDefault="00000000">
      <w:pPr>
        <w:pStyle w:val="Heading1"/>
      </w:pPr>
      <w:r>
        <w:t>Abstract</w:t>
      </w:r>
    </w:p>
    <w:p w14:paraId="1D64D8C0" w14:textId="77777777" w:rsidR="00E17110" w:rsidRDefault="00000000">
      <w:r>
        <w:t>SmartSDLC is an AI-powered platform designed to automate and streamline the Software Development Lifecycle (SDLC) using IBM Watsonx’s generative AI capabilities. By integrating advanced tools like FastAPI, LangChain, and Streamlit, the system reduces manual effort in requirement analysis, code generation, testing, debugging, and documentation. The platform enhances efficiency, traceability, and software quality.</w:t>
      </w:r>
    </w:p>
    <w:p w14:paraId="40DBEDC8" w14:textId="77777777" w:rsidR="00E17110" w:rsidRDefault="00000000">
      <w:pPr>
        <w:pStyle w:val="Heading1"/>
      </w:pPr>
      <w:r>
        <w:t>Introduction</w:t>
      </w:r>
    </w:p>
    <w:p w14:paraId="503DD5B1" w14:textId="77777777" w:rsidR="00E17110" w:rsidRDefault="00000000">
      <w:r>
        <w:t>Software Development Lifecycle (SDLC) is the process of planning, creating, testing, and deploying an information system. Traditional SDLC methods often involve extensive manual work, which is time-consuming and prone to human error. SmartSDLC leverages artificial intelligence (AI) to automate multiple stages of SDLC, making the process faster, more accurate, and more efficient.</w:t>
      </w:r>
    </w:p>
    <w:p w14:paraId="6F3BBE71" w14:textId="77777777" w:rsidR="00E17110" w:rsidRDefault="00000000">
      <w:pPr>
        <w:pStyle w:val="Heading1"/>
      </w:pPr>
      <w:r>
        <w:t>Objectives</w:t>
      </w:r>
    </w:p>
    <w:p w14:paraId="6205D867" w14:textId="77777777" w:rsidR="00E17110" w:rsidRDefault="00000000">
      <w:r>
        <w:t>- Automate requirement gathering and classification</w:t>
      </w:r>
      <w:r>
        <w:br/>
        <w:t>- Enable AI-powered code generation</w:t>
      </w:r>
      <w:r>
        <w:br/>
        <w:t>- Provide automated bug fixing support</w:t>
      </w:r>
      <w:r>
        <w:br/>
        <w:t>- Enhance documentation and traceability</w:t>
      </w:r>
      <w:r>
        <w:br/>
        <w:t>- Improve overall SDLC efficiency</w:t>
      </w:r>
    </w:p>
    <w:p w14:paraId="154BE214" w14:textId="77777777" w:rsidR="00E17110" w:rsidRDefault="00000000">
      <w:pPr>
        <w:pStyle w:val="Heading1"/>
      </w:pPr>
      <w:r>
        <w:t>Literature Review / Related Work</w:t>
      </w:r>
    </w:p>
    <w:p w14:paraId="1B2CDA02" w14:textId="77777777" w:rsidR="00E17110" w:rsidRDefault="00000000">
      <w:r>
        <w:t>Traditional SDLC methods require manual effort at every stage, from requirement analysis to maintenance. Recent advancements such as GitHub Copilot and ChatGPT show the potential of AI in code generation. IBM Watsonx brings enterprise-grade AI capabilities to SDLC automation. SmartSDLC bridges the gap by combining requirement classification, code generation, and bug fixing in one integrated system.</w:t>
      </w:r>
    </w:p>
    <w:p w14:paraId="22B42FCF" w14:textId="77777777" w:rsidR="00E17110" w:rsidRDefault="00000000">
      <w:pPr>
        <w:pStyle w:val="Heading1"/>
      </w:pPr>
      <w:r>
        <w:t>System Architecture</w:t>
      </w:r>
    </w:p>
    <w:p w14:paraId="759ACAB3" w14:textId="77777777" w:rsidR="00E17110" w:rsidRDefault="00000000">
      <w:r>
        <w:t>The architecture of SmartSDLC consists of a user-friendly frontend (Streamlit), a secure backend (FastAPI), and IBM Watsonx for AI-driven tasks. The workflow integrates PDF parsing (PyMuPDF), AI classification, code generation, and debugging services.</w:t>
      </w:r>
    </w:p>
    <w:p w14:paraId="4E5F1F33" w14:textId="77777777" w:rsidR="00E17110" w:rsidRDefault="00000000">
      <w:pPr>
        <w:pStyle w:val="Heading1"/>
      </w:pPr>
      <w:r>
        <w:t>Technology Stack</w:t>
      </w:r>
    </w:p>
    <w:p w14:paraId="323CD034" w14:textId="77777777" w:rsidR="00E17110" w:rsidRDefault="00000000">
      <w:r>
        <w:t>- AI/ML: IBM Watsonx Granite-20B, LangChain</w:t>
      </w:r>
      <w:r>
        <w:br/>
        <w:t>- Backend: FastAPI, Uvicorn</w:t>
      </w:r>
      <w:r>
        <w:br/>
        <w:t>- Frontend: Streamlit</w:t>
      </w:r>
      <w:r>
        <w:br/>
        <w:t>- PDF Processing: PyMuPDF</w:t>
      </w:r>
      <w:r>
        <w:br/>
        <w:t>- Integration: REST APIs, Swagger UI</w:t>
      </w:r>
      <w:r>
        <w:br/>
        <w:t>- Deployment: IBM Cloud, Local hosting</w:t>
      </w:r>
    </w:p>
    <w:p w14:paraId="620C2B36" w14:textId="77777777" w:rsidR="00E17110" w:rsidRDefault="00000000">
      <w:pPr>
        <w:pStyle w:val="Heading1"/>
      </w:pPr>
      <w:r>
        <w:t>Module Description</w:t>
      </w:r>
    </w:p>
    <w:p w14:paraId="07E2AC09" w14:textId="77777777" w:rsidR="00E17110" w:rsidRDefault="00000000">
      <w:r>
        <w:t>1. Requirement Upload &amp; Classification: Upload PDF requirements → Extract text → Classify into SDLC phases → Structured user stories.</w:t>
      </w:r>
    </w:p>
    <w:p w14:paraId="1DEE7A96" w14:textId="77777777" w:rsidR="00E17110" w:rsidRDefault="00000000">
      <w:r>
        <w:t>2. AI Code Generator: Input natural language prompt/user story → Generate optimized code using Watsonx → Display with syntax highlighting.</w:t>
      </w:r>
    </w:p>
    <w:p w14:paraId="60E19180" w14:textId="77777777" w:rsidR="00E17110" w:rsidRDefault="00000000">
      <w:r>
        <w:t>3. Bug Fixer: Input buggy code → AI detects syntax/logic errors → Provides corrected code for comparison.</w:t>
      </w:r>
    </w:p>
    <w:p w14:paraId="4897C081" w14:textId="77777777" w:rsidR="00E17110" w:rsidRDefault="00000000">
      <w:r>
        <w:t>4. User Interface: Streamlit dashboard to manage uploads, outputs, and chatbot assistance.</w:t>
      </w:r>
    </w:p>
    <w:p w14:paraId="00C0E903" w14:textId="77777777" w:rsidR="00E17110" w:rsidRDefault="00000000">
      <w:r>
        <w:t>5. Backend &amp; Security: FastAPI endpoints, authentication, Swagger UI documentation.</w:t>
      </w:r>
    </w:p>
    <w:p w14:paraId="03B7CAE5" w14:textId="77777777" w:rsidR="00E17110" w:rsidRDefault="00000000">
      <w:pPr>
        <w:pStyle w:val="Heading1"/>
      </w:pPr>
      <w:r>
        <w:t>Use Case Scenarios</w:t>
      </w:r>
    </w:p>
    <w:p w14:paraId="3CEF6C83" w14:textId="77777777" w:rsidR="00E17110" w:rsidRDefault="00000000">
      <w:r>
        <w:t>Scenario 1: Requirement Upload &amp; Classification – Extracts and organizes requirements into SDLC phases.</w:t>
      </w:r>
    </w:p>
    <w:p w14:paraId="4822C135" w14:textId="77777777" w:rsidR="00E17110" w:rsidRDefault="00000000">
      <w:r>
        <w:t>Scenario 2: AI Code Generator – Converts natural language/user stories into production-ready code.</w:t>
      </w:r>
    </w:p>
    <w:p w14:paraId="785AE7CA" w14:textId="77777777" w:rsidR="00E17110" w:rsidRDefault="00000000">
      <w:r>
        <w:t>Scenario 3: Bug Fixer – Identifies and fixes errors in code snippets.</w:t>
      </w:r>
    </w:p>
    <w:p w14:paraId="527B32E8" w14:textId="77777777" w:rsidR="00E17110" w:rsidRDefault="00000000">
      <w:pPr>
        <w:pStyle w:val="Heading1"/>
      </w:pPr>
      <w:r>
        <w:t>Advantages &amp; Benefits</w:t>
      </w:r>
    </w:p>
    <w:p w14:paraId="5B5CD827" w14:textId="77777777" w:rsidR="00E17110" w:rsidRDefault="00000000">
      <w:r>
        <w:t>- Reduced manual workload</w:t>
      </w:r>
      <w:r>
        <w:br/>
        <w:t>- Faster development</w:t>
      </w:r>
      <w:r>
        <w:br/>
        <w:t>- Improved accuracy</w:t>
      </w:r>
      <w:r>
        <w:br/>
        <w:t>- Enhanced traceability</w:t>
      </w:r>
      <w:r>
        <w:br/>
        <w:t>- Scalable and modular system</w:t>
      </w:r>
    </w:p>
    <w:p w14:paraId="13DD4343" w14:textId="77777777" w:rsidR="00E17110" w:rsidRDefault="00000000">
      <w:pPr>
        <w:pStyle w:val="Heading1"/>
      </w:pPr>
      <w:r>
        <w:t>Limitations</w:t>
      </w:r>
    </w:p>
    <w:p w14:paraId="2A6A14D1" w14:textId="77777777" w:rsidR="00E17110" w:rsidRDefault="00000000">
      <w:r>
        <w:t>- Dependence on AI model accuracy</w:t>
      </w:r>
      <w:r>
        <w:br/>
        <w:t>- Requires internet/cloud for IBM Watsonx API calls</w:t>
      </w:r>
      <w:r>
        <w:br/>
        <w:t>- Limited programming language support initially</w:t>
      </w:r>
    </w:p>
    <w:p w14:paraId="42AD6799" w14:textId="77777777" w:rsidR="00E17110" w:rsidRDefault="00000000">
      <w:pPr>
        <w:pStyle w:val="Heading1"/>
      </w:pPr>
      <w:r>
        <w:t>Future Enhancements</w:t>
      </w:r>
    </w:p>
    <w:p w14:paraId="116C31FA" w14:textId="77777777" w:rsidR="00E17110" w:rsidRDefault="00000000">
      <w:r>
        <w:t>- Extend bug fixing to more languages</w:t>
      </w:r>
      <w:r>
        <w:br/>
        <w:t>- Integrate CI/CD pipelines</w:t>
      </w:r>
      <w:r>
        <w:br/>
        <w:t>- AI-driven test case generation &amp; execution</w:t>
      </w:r>
      <w:r>
        <w:br/>
        <w:t>- Cloud-based multi-user collaboration</w:t>
      </w:r>
    </w:p>
    <w:p w14:paraId="7EC5EBAE" w14:textId="77777777" w:rsidR="00E17110" w:rsidRDefault="00000000">
      <w:pPr>
        <w:pStyle w:val="Heading1"/>
      </w:pPr>
      <w:r>
        <w:t>Conclusion</w:t>
      </w:r>
    </w:p>
    <w:p w14:paraId="09EF6455" w14:textId="77777777" w:rsidR="00E17110" w:rsidRDefault="00000000">
      <w:r>
        <w:t>SmartSDLC demonstrates the power of generative AI in transforming the software development process, making it faster, more reliable, and efficient. By integrating AI across multiple SDLC stages, the system delivers significant productivity improvements and software quality enhancements.</w:t>
      </w:r>
    </w:p>
    <w:p w14:paraId="3FE8B691" w14:textId="77777777" w:rsidR="00E17110" w:rsidRDefault="00000000">
      <w:pPr>
        <w:pStyle w:val="Heading1"/>
      </w:pPr>
      <w:r>
        <w:t>References</w:t>
      </w:r>
    </w:p>
    <w:p w14:paraId="5DB0C086" w14:textId="77777777" w:rsidR="00E17110" w:rsidRDefault="00000000">
      <w:r>
        <w:t>- IBM Watsonx Documentation</w:t>
      </w:r>
      <w:r>
        <w:br/>
        <w:t>- FastAPI Official Documentation</w:t>
      </w:r>
      <w:r>
        <w:br/>
        <w:t>- Streamlit Documentation</w:t>
      </w:r>
      <w:r>
        <w:br/>
        <w:t>- Research papers on AI in SDLC</w:t>
      </w:r>
    </w:p>
    <w:sectPr w:rsidR="00E1711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29618704">
    <w:abstractNumId w:val="8"/>
  </w:num>
  <w:num w:numId="2" w16cid:durableId="1879585923">
    <w:abstractNumId w:val="6"/>
  </w:num>
  <w:num w:numId="3" w16cid:durableId="1525751949">
    <w:abstractNumId w:val="5"/>
  </w:num>
  <w:num w:numId="4" w16cid:durableId="596908005">
    <w:abstractNumId w:val="4"/>
  </w:num>
  <w:num w:numId="5" w16cid:durableId="791872757">
    <w:abstractNumId w:val="7"/>
  </w:num>
  <w:num w:numId="6" w16cid:durableId="1579440700">
    <w:abstractNumId w:val="3"/>
  </w:num>
  <w:num w:numId="7" w16cid:durableId="1247766827">
    <w:abstractNumId w:val="2"/>
  </w:num>
  <w:num w:numId="8" w16cid:durableId="210190448">
    <w:abstractNumId w:val="1"/>
  </w:num>
  <w:num w:numId="9" w16cid:durableId="18922281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C3744"/>
    <w:rsid w:val="00326F90"/>
    <w:rsid w:val="00564439"/>
    <w:rsid w:val="00682C1A"/>
    <w:rsid w:val="007C5BFE"/>
    <w:rsid w:val="00AA1D8D"/>
    <w:rsid w:val="00B47730"/>
    <w:rsid w:val="00CB0664"/>
    <w:rsid w:val="00E17110"/>
    <w:rsid w:val="00F47DD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A26E18"/>
  <w14:defaultImageDpi w14:val="300"/>
  <w15:docId w15:val="{62CBC1AD-638A-184F-A53E-402CA29BA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 /><Relationship Id="rId7"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ntTable" Target="fontTable.xml" /><Relationship Id="rId5" Type="http://schemas.openxmlformats.org/officeDocument/2006/relationships/webSettings" Target="webSettings.xml" /><Relationship Id="rId4" Type="http://schemas.openxmlformats.org/officeDocument/2006/relationships/settings" Target="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594</Words>
  <Characters>3388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3975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Sireen Shahul</cp:lastModifiedBy>
  <cp:revision>6</cp:revision>
  <dcterms:created xsi:type="dcterms:W3CDTF">2013-12-23T23:15:00Z</dcterms:created>
  <dcterms:modified xsi:type="dcterms:W3CDTF">2025-09-09T09:53:00Z</dcterms:modified>
  <cp:category/>
</cp:coreProperties>
</file>